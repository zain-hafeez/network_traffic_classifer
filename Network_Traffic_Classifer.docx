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97" w:rsidRPr="00EA0797" w:rsidRDefault="00EA0797" w:rsidP="00EA0797"/>
    <w:p w:rsidR="00EA0797" w:rsidRDefault="00EA0797" w:rsidP="000D2175">
      <w:pPr>
        <w:pStyle w:val="Title"/>
        <w:jc w:val="center"/>
        <w:rPr>
          <w:b/>
          <w:bCs/>
          <w:color w:val="auto"/>
          <w:sz w:val="44"/>
          <w:szCs w:val="44"/>
        </w:rPr>
      </w:pPr>
    </w:p>
    <w:p w:rsidR="008012D3" w:rsidRPr="0071383D" w:rsidRDefault="000D2175" w:rsidP="000D2175">
      <w:pPr>
        <w:pStyle w:val="Title"/>
        <w:jc w:val="center"/>
        <w:rPr>
          <w:b/>
          <w:bCs/>
          <w:color w:val="auto"/>
          <w:sz w:val="44"/>
          <w:szCs w:val="44"/>
        </w:rPr>
      </w:pPr>
      <w:r w:rsidRPr="0071383D">
        <w:rPr>
          <w:b/>
          <w:bCs/>
          <w:color w:val="auto"/>
          <w:sz w:val="44"/>
          <w:szCs w:val="44"/>
        </w:rPr>
        <w:t xml:space="preserve">Network Traffic Classifier / </w:t>
      </w:r>
      <w:r w:rsidR="00BA12BD" w:rsidRPr="0071383D">
        <w:rPr>
          <w:b/>
          <w:bCs/>
          <w:color w:val="auto"/>
          <w:sz w:val="44"/>
          <w:szCs w:val="44"/>
        </w:rPr>
        <w:t>Intrusion Detection System Using NSL-KDD Dataset</w:t>
      </w:r>
    </w:p>
    <w:p w:rsidR="008012D3" w:rsidRPr="0071383D" w:rsidRDefault="00BA12BD">
      <w:pPr>
        <w:pStyle w:val="Heading1"/>
        <w:rPr>
          <w:color w:val="auto"/>
        </w:rPr>
      </w:pPr>
      <w:r w:rsidRPr="0071383D">
        <w:rPr>
          <w:color w:val="auto"/>
        </w:rPr>
        <w:t>Objective</w:t>
      </w:r>
    </w:p>
    <w:p w:rsidR="008012D3" w:rsidRPr="0071383D" w:rsidRDefault="00BA12BD">
      <w:bookmarkStart w:id="0" w:name="_GoBack"/>
      <w:bookmarkEnd w:id="0"/>
      <w:r w:rsidRPr="0071383D">
        <w:br/>
        <w:t xml:space="preserve">The primary goal of this project is to develop a </w:t>
      </w:r>
      <w:r w:rsidR="000D2175" w:rsidRPr="0071383D">
        <w:t xml:space="preserve">robust Network Traffic Classifier </w:t>
      </w:r>
      <w:r w:rsidRPr="0071383D">
        <w:t xml:space="preserve">Intrusion Detection System (IDS) that can classify network traffic as either normal or malicious using deep learning techniques. </w:t>
      </w:r>
      <w:r w:rsidRPr="0071383D">
        <w:br/>
      </w:r>
      <w:r w:rsidRPr="0071383D">
        <w:t xml:space="preserve">This project leverages the NSL-KDD dataset to train and test a deep learning model, which is later deployed through an interactive user interface using Gradio. The model is designed </w:t>
      </w:r>
      <w:r w:rsidRPr="0071383D">
        <w:br/>
        <w:t>to identify and prevent potential intrusions or attacks in network traffi</w:t>
      </w:r>
      <w:r w:rsidRPr="0071383D">
        <w:t>c.</w:t>
      </w:r>
      <w:r w:rsidRPr="0071383D">
        <w:br/>
      </w:r>
    </w:p>
    <w:p w:rsidR="008012D3" w:rsidRPr="0071383D" w:rsidRDefault="00BA12BD">
      <w:pPr>
        <w:pStyle w:val="Heading1"/>
        <w:rPr>
          <w:color w:val="auto"/>
        </w:rPr>
      </w:pPr>
      <w:r w:rsidRPr="0071383D">
        <w:rPr>
          <w:color w:val="auto"/>
        </w:rPr>
        <w:t>Importance of the Project</w:t>
      </w:r>
    </w:p>
    <w:p w:rsidR="008012D3" w:rsidRPr="0071383D" w:rsidRDefault="00BA12BD">
      <w:r w:rsidRPr="0071383D">
        <w:br/>
        <w:t xml:space="preserve">Network security is a critical aspect of any organization, especially in today's world where cyber threats are constantly evolving. An Intrusion Detection System (IDS) serves as a </w:t>
      </w:r>
      <w:r w:rsidRPr="0071383D">
        <w:br/>
        <w:t>first line of defense by identifying suspici</w:t>
      </w:r>
      <w:r w:rsidRPr="0071383D">
        <w:t xml:space="preserve">ous activities and potential attacks. The ability to detect these intrusions in real-time can prevent significant data breaches and loss. </w:t>
      </w:r>
      <w:r w:rsidRPr="0071383D">
        <w:br/>
        <w:t>This project aims to enhance the capabilities of IDS by using machine learning to automate and improve accuracy in de</w:t>
      </w:r>
      <w:r w:rsidRPr="0071383D">
        <w:t>tection.</w:t>
      </w:r>
      <w:r w:rsidRPr="0071383D">
        <w:br/>
      </w:r>
      <w:r w:rsidRPr="0071383D">
        <w:br/>
        <w:t>Using the NSL-KDD dataset, which is an improved version of the KDD Cup 1999 dataset, ensures that the model is built on data that is free from redundant an</w:t>
      </w:r>
      <w:r w:rsidR="000D2175" w:rsidRPr="0071383D">
        <w:t xml:space="preserve">d duplicate records, providing </w:t>
      </w:r>
      <w:r w:rsidRPr="0071383D">
        <w:t>a more realistic evaluation of the model's performance.</w:t>
      </w:r>
      <w:r w:rsidRPr="0071383D">
        <w:br/>
      </w:r>
    </w:p>
    <w:p w:rsidR="008012D3" w:rsidRPr="0071383D" w:rsidRDefault="00BA12BD">
      <w:pPr>
        <w:pStyle w:val="Heading1"/>
        <w:rPr>
          <w:color w:val="auto"/>
        </w:rPr>
      </w:pPr>
      <w:r w:rsidRPr="0071383D">
        <w:rPr>
          <w:color w:val="auto"/>
        </w:rPr>
        <w:t>En</w:t>
      </w:r>
      <w:r w:rsidRPr="0071383D">
        <w:rPr>
          <w:color w:val="auto"/>
        </w:rPr>
        <w:t>d Goal</w:t>
      </w:r>
    </w:p>
    <w:p w:rsidR="008012D3" w:rsidRPr="0071383D" w:rsidRDefault="00BA12BD" w:rsidP="000D2175">
      <w:r w:rsidRPr="0071383D">
        <w:br/>
        <w:t>The ultimate aim is to build a functional, real-time intrusion detection</w:t>
      </w:r>
      <w:r w:rsidR="000D2175" w:rsidRPr="0071383D">
        <w:t xml:space="preserve"> / Network Traffic Classification model</w:t>
      </w:r>
      <w:r w:rsidRPr="0071383D">
        <w:t xml:space="preserve"> that not only accurately identifies malicious traffic but also offers an intuitive user interface. </w:t>
      </w:r>
      <w:r w:rsidRPr="0071383D">
        <w:br/>
        <w:t>The trained model is deployed using Gradio, allowing end users to inp</w:t>
      </w:r>
      <w:r w:rsidRPr="0071383D">
        <w:t>ut network traffic data and receive immediate feedback on whether the traffic is normal or indicative of a possible intrusion.</w:t>
      </w:r>
      <w:r w:rsidR="000D2175" w:rsidRPr="0071383D">
        <w:t xml:space="preserve"> For testing purpose sample CSV files containing data of 5 packets of network traffic have to be </w:t>
      </w:r>
      <w:r w:rsidR="000D2175" w:rsidRPr="0071383D">
        <w:lastRenderedPageBreak/>
        <w:t xml:space="preserve">uploaded. </w:t>
      </w:r>
      <w:r w:rsidRPr="0071383D">
        <w:br/>
      </w:r>
    </w:p>
    <w:p w:rsidR="008012D3" w:rsidRPr="0071383D" w:rsidRDefault="00BA12BD" w:rsidP="000B48BE">
      <w:pPr>
        <w:pStyle w:val="Heading1"/>
        <w:spacing w:line="240" w:lineRule="auto"/>
        <w:rPr>
          <w:color w:val="auto"/>
        </w:rPr>
      </w:pPr>
      <w:r w:rsidRPr="0071383D">
        <w:rPr>
          <w:color w:val="auto"/>
        </w:rPr>
        <w:t>Data Preprocessing</w:t>
      </w:r>
    </w:p>
    <w:p w:rsidR="000D2175" w:rsidRPr="0071383D" w:rsidRDefault="00BA12BD" w:rsidP="000B48BE">
      <w:pPr>
        <w:spacing w:line="240" w:lineRule="auto"/>
      </w:pPr>
      <w:r w:rsidRPr="0071383D">
        <w:br/>
        <w:t>The NSL-KDD dataset contains various features such as duration, protocol_type, service, flag, src_bytes, dst</w:t>
      </w:r>
      <w:r w:rsidRPr="0071383D">
        <w:t xml:space="preserve">_bytes, and others. One of the key steps in any machine learning project is data preprocessing. </w:t>
      </w:r>
      <w:r w:rsidRPr="0071383D">
        <w:br/>
      </w:r>
    </w:p>
    <w:p w:rsidR="000D2175" w:rsidRPr="0071383D" w:rsidRDefault="00BA12BD" w:rsidP="000B48BE">
      <w:pPr>
        <w:spacing w:line="240" w:lineRule="auto"/>
      </w:pPr>
      <w:r w:rsidRPr="0071383D">
        <w:t>This i</w:t>
      </w:r>
      <w:r w:rsidR="000D2175" w:rsidRPr="0071383D">
        <w:t>nvolves</w:t>
      </w:r>
      <w:proofErr w:type="gramStart"/>
      <w:r w:rsidR="000D2175" w:rsidRPr="0071383D">
        <w:t>:</w:t>
      </w:r>
      <w:proofErr w:type="gramEnd"/>
      <w:r w:rsidR="000D2175" w:rsidRPr="0071383D">
        <w:br/>
      </w:r>
      <w:r w:rsidR="000D2175" w:rsidRPr="0071383D">
        <w:br/>
        <w:t xml:space="preserve">A- Label Encoding: </w:t>
      </w:r>
      <w:r w:rsidRPr="0071383D">
        <w:t>Since the dataset contains both numerical and categorical features, categorical features like protocol_type and flag need</w:t>
      </w:r>
      <w:r w:rsidR="000D2175" w:rsidRPr="0071383D">
        <w:t xml:space="preserve"> to be encoded as numbers. </w:t>
      </w:r>
      <w:r w:rsidR="000D2175" w:rsidRPr="0071383D">
        <w:br/>
      </w:r>
    </w:p>
    <w:p w:rsidR="000D2175" w:rsidRPr="0071383D" w:rsidRDefault="000D2175" w:rsidP="000B48BE">
      <w:pPr>
        <w:spacing w:line="240" w:lineRule="auto"/>
      </w:pPr>
      <w:r w:rsidRPr="0071383D">
        <w:t xml:space="preserve">B- </w:t>
      </w:r>
      <w:r w:rsidR="00BA12BD" w:rsidRPr="0071383D">
        <w:t>Normalization:</w:t>
      </w:r>
      <w:r w:rsidR="00BA12BD" w:rsidRPr="0071383D">
        <w:t xml:space="preserve"> To ensure that all features contribute equally to the model, we normalize the data. This is handled using StandardScaler.</w:t>
      </w:r>
      <w:r w:rsidR="00BA12BD" w:rsidRPr="0071383D">
        <w:br/>
      </w:r>
    </w:p>
    <w:p w:rsidR="008012D3" w:rsidRPr="0071383D" w:rsidRDefault="000D2175" w:rsidP="000B48BE">
      <w:pPr>
        <w:spacing w:line="240" w:lineRule="auto"/>
      </w:pPr>
      <w:r w:rsidRPr="0071383D">
        <w:t xml:space="preserve">C- </w:t>
      </w:r>
      <w:r w:rsidR="00BA12BD" w:rsidRPr="0071383D">
        <w:t>Train-Test Split:</w:t>
      </w:r>
      <w:r w:rsidR="00BA12BD" w:rsidRPr="0071383D">
        <w:t xml:space="preserve"> The dataset is split into training and testing subsets (80% t</w:t>
      </w:r>
      <w:r w:rsidR="00BA12BD" w:rsidRPr="0071383D">
        <w:t>raining and 20% testing), ensuring that the model can be properly validated during the training process.</w:t>
      </w:r>
      <w:r w:rsidR="00BA12BD" w:rsidRPr="0071383D">
        <w:br/>
      </w:r>
    </w:p>
    <w:p w:rsidR="008012D3" w:rsidRPr="0071383D" w:rsidRDefault="00BA12BD" w:rsidP="000B48BE">
      <w:pPr>
        <w:pStyle w:val="Heading1"/>
        <w:spacing w:line="240" w:lineRule="auto"/>
        <w:rPr>
          <w:color w:val="auto"/>
        </w:rPr>
      </w:pPr>
      <w:r w:rsidRPr="0071383D">
        <w:rPr>
          <w:color w:val="auto"/>
        </w:rPr>
        <w:t>Model Building</w:t>
      </w:r>
    </w:p>
    <w:p w:rsidR="000D2175" w:rsidRPr="0071383D" w:rsidRDefault="00BA12BD" w:rsidP="000B48BE">
      <w:pPr>
        <w:spacing w:line="240" w:lineRule="auto"/>
      </w:pPr>
      <w:r w:rsidRPr="0071383D">
        <w:br/>
        <w:t>The deep learning model is built using TensorFlow's Keras API. The architecture consists of multiple dense layers, with dropout layers</w:t>
      </w:r>
      <w:r w:rsidRPr="0071383D">
        <w:t xml:space="preserve"> included to prevent overfitting. </w:t>
      </w:r>
    </w:p>
    <w:p w:rsidR="008012D3" w:rsidRPr="0071383D" w:rsidRDefault="00BA12BD" w:rsidP="000B48BE">
      <w:pPr>
        <w:spacing w:line="240" w:lineRule="auto"/>
      </w:pPr>
      <w:r w:rsidRPr="0071383D">
        <w:t>Here's a breakdown</w:t>
      </w:r>
      <w:proofErr w:type="gramStart"/>
      <w:r w:rsidRPr="0071383D">
        <w:t>:</w:t>
      </w:r>
      <w:proofErr w:type="gramEnd"/>
      <w:r w:rsidRPr="0071383D">
        <w:br/>
      </w:r>
      <w:r w:rsidRPr="0071383D">
        <w:br/>
      </w:r>
      <w:r w:rsidRPr="0071383D">
        <w:t>Input Layer:</w:t>
      </w:r>
      <w:r w:rsidRPr="0071383D">
        <w:t xml:space="preserve"> The input layer matches the number of features in the dataset.</w:t>
      </w:r>
      <w:r w:rsidRPr="0071383D">
        <w:br/>
      </w:r>
      <w:r w:rsidRPr="0071383D">
        <w:t>Hidden Layers:</w:t>
      </w:r>
      <w:r w:rsidRPr="0071383D">
        <w:t xml:space="preserve"> Two hidden layers with ReLU activation functions are used to learn complex patterns in the data.</w:t>
      </w:r>
      <w:r w:rsidRPr="0071383D">
        <w:br/>
      </w:r>
      <w:r w:rsidRPr="0071383D">
        <w:t>Output Layer:</w:t>
      </w:r>
      <w:r w:rsidRPr="0071383D">
        <w:t xml:space="preserve"> A single neuron with a sigmoid activation function is used in the output layer to provide binary classification.</w:t>
      </w:r>
      <w:r w:rsidRPr="0071383D">
        <w:br/>
      </w:r>
      <w:r w:rsidRPr="0071383D">
        <w:t>Training:</w:t>
      </w:r>
      <w:r w:rsidRPr="0071383D">
        <w:t xml:space="preserve"> The model is trained over 20 epochs with a batch size of 64, ensuring that it has enough time to learn the f</w:t>
      </w:r>
      <w:r w:rsidRPr="0071383D">
        <w:t>eatures in the dataset without overfitting.</w:t>
      </w:r>
      <w:r w:rsidRPr="0071383D">
        <w:br/>
      </w:r>
    </w:p>
    <w:p w:rsidR="008012D3" w:rsidRPr="0071383D" w:rsidRDefault="00BA12BD" w:rsidP="000B48BE">
      <w:pPr>
        <w:pStyle w:val="Heading1"/>
        <w:spacing w:line="240" w:lineRule="auto"/>
        <w:rPr>
          <w:color w:val="auto"/>
        </w:rPr>
      </w:pPr>
      <w:r w:rsidRPr="0071383D">
        <w:rPr>
          <w:color w:val="auto"/>
        </w:rPr>
        <w:t>Evaluation</w:t>
      </w:r>
    </w:p>
    <w:p w:rsidR="008012D3" w:rsidRPr="0071383D" w:rsidRDefault="00BA12BD" w:rsidP="000B48BE">
      <w:pPr>
        <w:spacing w:line="240" w:lineRule="auto"/>
      </w:pPr>
      <w:r w:rsidRPr="0071383D">
        <w:br/>
        <w:t xml:space="preserve">Once the model is trained, it is evaluated on the test set using accuracy and classification reports. Metrics such as precision, recall, and F1-score are crucial for understanding how </w:t>
      </w:r>
      <w:r w:rsidRPr="0071383D">
        <w:br/>
        <w:t>well the model</w:t>
      </w:r>
      <w:r w:rsidRPr="0071383D">
        <w:t xml:space="preserve"> is distinguishing between normal and malicious traffic.</w:t>
      </w:r>
      <w:r w:rsidRPr="0071383D">
        <w:br/>
      </w:r>
    </w:p>
    <w:p w:rsidR="000B48BE" w:rsidRPr="0071383D" w:rsidRDefault="000B48BE" w:rsidP="000B48BE">
      <w:pPr>
        <w:pStyle w:val="Heading1"/>
        <w:spacing w:line="240" w:lineRule="auto"/>
        <w:rPr>
          <w:color w:val="auto"/>
        </w:rPr>
      </w:pPr>
    </w:p>
    <w:p w:rsidR="008012D3" w:rsidRPr="0071383D" w:rsidRDefault="00BA12BD" w:rsidP="000B48BE">
      <w:pPr>
        <w:pStyle w:val="Heading1"/>
        <w:spacing w:line="240" w:lineRule="auto"/>
        <w:rPr>
          <w:color w:val="auto"/>
        </w:rPr>
      </w:pPr>
      <w:proofErr w:type="spellStart"/>
      <w:r w:rsidRPr="0071383D">
        <w:rPr>
          <w:color w:val="auto"/>
        </w:rPr>
        <w:t>Gradio</w:t>
      </w:r>
      <w:proofErr w:type="spellEnd"/>
      <w:r w:rsidRPr="0071383D">
        <w:rPr>
          <w:color w:val="auto"/>
        </w:rPr>
        <w:t xml:space="preserve"> Interface</w:t>
      </w:r>
    </w:p>
    <w:p w:rsidR="008012D3" w:rsidRPr="0071383D" w:rsidRDefault="00BA12BD" w:rsidP="000B48BE">
      <w:pPr>
        <w:spacing w:line="240" w:lineRule="auto"/>
      </w:pPr>
      <w:r w:rsidRPr="0071383D">
        <w:br/>
        <w:t>The model is then integrated into a Gradio interface, which allows users to input network traffic data and receive a real-time prediction of whether the traffic is normal or malici</w:t>
      </w:r>
      <w:r w:rsidRPr="0071383D">
        <w:t xml:space="preserve">ous. </w:t>
      </w:r>
      <w:r w:rsidRPr="0071383D">
        <w:br/>
        <w:t>Gradio provides a simple and user-friendly interface, making the model accessible to users who may not have a technical background.</w:t>
      </w:r>
      <w:r w:rsidRPr="0071383D">
        <w:br/>
      </w:r>
    </w:p>
    <w:p w:rsidR="000B48BE" w:rsidRPr="0071383D" w:rsidRDefault="000B48BE" w:rsidP="000B48BE">
      <w:pPr>
        <w:pStyle w:val="Heading1"/>
        <w:spacing w:line="240" w:lineRule="auto"/>
        <w:rPr>
          <w:color w:val="auto"/>
        </w:rPr>
      </w:pPr>
      <w:r w:rsidRPr="0071383D">
        <w:rPr>
          <w:color w:val="auto"/>
        </w:rPr>
        <w:t>Current and Future Use Cases</w:t>
      </w:r>
    </w:p>
    <w:p w:rsidR="000B48BE" w:rsidRPr="0071383D" w:rsidRDefault="000B48BE" w:rsidP="000B48BE">
      <w:pPr>
        <w:spacing w:line="240" w:lineRule="auto"/>
      </w:pPr>
      <w:r w:rsidRPr="0071383D">
        <w:br/>
        <w:t xml:space="preserve">1. </w:t>
      </w:r>
      <w:r w:rsidRPr="0071383D">
        <w:t xml:space="preserve">  </w:t>
      </w:r>
      <w:r w:rsidRPr="0071383D">
        <w:t>Network Monitoring:</w:t>
      </w:r>
      <w:r w:rsidRPr="0071383D">
        <w:t xml:space="preserve">  </w:t>
      </w:r>
      <w:r w:rsidRPr="0071383D">
        <w:t xml:space="preserve"> The model can be used in an organization's network to continuously monitor traffic for intrusions.</w:t>
      </w:r>
      <w:r w:rsidRPr="0071383D">
        <w:br/>
        <w:t xml:space="preserve">2. </w:t>
      </w:r>
      <w:r w:rsidRPr="0071383D">
        <w:t xml:space="preserve">  </w:t>
      </w:r>
      <w:r w:rsidRPr="0071383D">
        <w:t>Cloud-Based Security:</w:t>
      </w:r>
      <w:r w:rsidRPr="0071383D">
        <w:t xml:space="preserve">  </w:t>
      </w:r>
      <w:r w:rsidRPr="0071383D">
        <w:t xml:space="preserve"> This model could be adapted to cloud environments to detect threats in cloud-hosted networks.</w:t>
      </w:r>
      <w:r w:rsidRPr="0071383D">
        <w:br/>
        <w:t xml:space="preserve">3. </w:t>
      </w:r>
      <w:r w:rsidRPr="0071383D">
        <w:t xml:space="preserve">  </w:t>
      </w:r>
      <w:proofErr w:type="spellStart"/>
      <w:r w:rsidRPr="0071383D">
        <w:t>IoT</w:t>
      </w:r>
      <w:proofErr w:type="spellEnd"/>
      <w:r w:rsidRPr="0071383D">
        <w:t xml:space="preserve"> Security:</w:t>
      </w:r>
      <w:r w:rsidRPr="0071383D">
        <w:t xml:space="preserve">  </w:t>
      </w:r>
      <w:r w:rsidRPr="0071383D">
        <w:t xml:space="preserve"> Expanding the model to monitor </w:t>
      </w:r>
      <w:proofErr w:type="spellStart"/>
      <w:r w:rsidRPr="0071383D">
        <w:t>IoT</w:t>
      </w:r>
      <w:proofErr w:type="spellEnd"/>
      <w:r w:rsidRPr="0071383D">
        <w:t xml:space="preserve"> devices can protect against various types of network-based attacks.</w:t>
      </w:r>
      <w:r w:rsidRPr="0071383D">
        <w:br/>
        <w:t xml:space="preserve">4. </w:t>
      </w:r>
      <w:r w:rsidRPr="0071383D">
        <w:t xml:space="preserve">  </w:t>
      </w:r>
      <w:r w:rsidRPr="0071383D">
        <w:t>User Authentication Monitoring:</w:t>
      </w:r>
      <w:r w:rsidRPr="0071383D">
        <w:t xml:space="preserve">  </w:t>
      </w:r>
      <w:r w:rsidRPr="0071383D">
        <w:t xml:space="preserve"> The model could be extended to detect abnormal user authentication patterns.</w:t>
      </w:r>
      <w:r w:rsidRPr="0071383D">
        <w:br/>
      </w:r>
    </w:p>
    <w:p w:rsidR="008012D3" w:rsidRPr="0071383D" w:rsidRDefault="00BA12BD" w:rsidP="000B48BE">
      <w:pPr>
        <w:pStyle w:val="Heading1"/>
        <w:spacing w:line="240" w:lineRule="auto"/>
        <w:rPr>
          <w:color w:val="auto"/>
        </w:rPr>
      </w:pPr>
      <w:r w:rsidRPr="0071383D">
        <w:rPr>
          <w:color w:val="auto"/>
        </w:rPr>
        <w:t>F</w:t>
      </w:r>
      <w:r w:rsidRPr="0071383D">
        <w:rPr>
          <w:color w:val="auto"/>
        </w:rPr>
        <w:t>uture Innovations</w:t>
      </w:r>
    </w:p>
    <w:p w:rsidR="008012D3" w:rsidRPr="0071383D" w:rsidRDefault="00BA12BD" w:rsidP="000B48BE">
      <w:pPr>
        <w:spacing w:line="240" w:lineRule="auto"/>
      </w:pPr>
      <w:r w:rsidRPr="0071383D">
        <w:br/>
        <w:t xml:space="preserve">1. </w:t>
      </w:r>
      <w:r w:rsidR="000B48BE" w:rsidRPr="0071383D">
        <w:t xml:space="preserve">  </w:t>
      </w:r>
      <w:r w:rsidRPr="0071383D">
        <w:t>Real-Time Data Integration:</w:t>
      </w:r>
      <w:r w:rsidR="000B48BE" w:rsidRPr="0071383D">
        <w:t xml:space="preserve">  </w:t>
      </w:r>
      <w:r w:rsidRPr="0071383D">
        <w:t xml:space="preserve"> Integrating real-time data streams would provide instant feedb</w:t>
      </w:r>
      <w:r w:rsidRPr="0071383D">
        <w:t>ack on potential threats.</w:t>
      </w:r>
      <w:r w:rsidR="000B48BE" w:rsidRPr="0071383D">
        <w:t xml:space="preserve"> </w:t>
      </w:r>
      <w:r w:rsidRPr="0071383D">
        <w:br/>
        <w:t xml:space="preserve">2. </w:t>
      </w:r>
      <w:r w:rsidR="000B48BE" w:rsidRPr="0071383D">
        <w:t xml:space="preserve">  </w:t>
      </w:r>
      <w:r w:rsidRPr="0071383D">
        <w:t>Feature Engineering:</w:t>
      </w:r>
      <w:r w:rsidR="000B48BE" w:rsidRPr="0071383D">
        <w:t xml:space="preserve">  </w:t>
      </w:r>
      <w:r w:rsidRPr="0071383D">
        <w:t xml:space="preserve"> Deriving additional features from network traffic data could improve detection capabilities.</w:t>
      </w:r>
      <w:r w:rsidRPr="0071383D">
        <w:br/>
        <w:t xml:space="preserve">3. </w:t>
      </w:r>
      <w:r w:rsidR="000B48BE" w:rsidRPr="0071383D">
        <w:t xml:space="preserve">  </w:t>
      </w:r>
      <w:r w:rsidRPr="0071383D">
        <w:t>Model Optimization:</w:t>
      </w:r>
      <w:r w:rsidR="000B48BE" w:rsidRPr="0071383D">
        <w:t xml:space="preserve">  </w:t>
      </w:r>
      <w:r w:rsidRPr="0071383D">
        <w:t xml:space="preserve"> Experimenting with other machine learning models could lead to a more robust detec</w:t>
      </w:r>
      <w:r w:rsidRPr="0071383D">
        <w:t>tion system.</w:t>
      </w:r>
      <w:r w:rsidRPr="0071383D">
        <w:br/>
      </w:r>
    </w:p>
    <w:p w:rsidR="008012D3" w:rsidRPr="0071383D" w:rsidRDefault="008012D3" w:rsidP="000B48BE">
      <w:pPr>
        <w:pStyle w:val="Heading1"/>
        <w:spacing w:line="240" w:lineRule="auto"/>
        <w:rPr>
          <w:color w:val="auto"/>
        </w:rPr>
      </w:pPr>
    </w:p>
    <w:sectPr w:rsidR="008012D3" w:rsidRPr="0071383D" w:rsidSect="0071383D">
      <w:headerReference w:type="default" r:id="rId8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2BD" w:rsidRDefault="00BA12BD" w:rsidP="00EA0797">
      <w:pPr>
        <w:spacing w:after="0" w:line="240" w:lineRule="auto"/>
      </w:pPr>
      <w:r>
        <w:separator/>
      </w:r>
    </w:p>
  </w:endnote>
  <w:endnote w:type="continuationSeparator" w:id="0">
    <w:p w:rsidR="00BA12BD" w:rsidRDefault="00BA12BD" w:rsidP="00EA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2BD" w:rsidRDefault="00BA12BD" w:rsidP="00EA0797">
      <w:pPr>
        <w:spacing w:after="0" w:line="240" w:lineRule="auto"/>
      </w:pPr>
      <w:r>
        <w:separator/>
      </w:r>
    </w:p>
  </w:footnote>
  <w:footnote w:type="continuationSeparator" w:id="0">
    <w:p w:rsidR="00BA12BD" w:rsidRDefault="00BA12BD" w:rsidP="00EA0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97" w:rsidRDefault="00EA0797" w:rsidP="00EA0797">
    <w:pPr>
      <w:pStyle w:val="Header"/>
    </w:pPr>
    <w:r>
      <w:t>Final Project Deep Learning</w:t>
    </w:r>
    <w:r>
      <w:ptab w:relativeTo="margin" w:alignment="center" w:leader="none"/>
    </w:r>
    <w:r>
      <w:ptab w:relativeTo="margin" w:alignment="right" w:leader="none"/>
    </w:r>
    <w:r>
      <w:t>NUST x ATOM AI COHORT 2</w:t>
    </w:r>
  </w:p>
  <w:p w:rsidR="00EA0797" w:rsidRDefault="00EA0797" w:rsidP="00EA0797">
    <w:pPr>
      <w:pStyle w:val="Header"/>
    </w:pPr>
    <w:r>
      <w:t>ZAIN UL ABIDIN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48BE"/>
    <w:rsid w:val="000D2175"/>
    <w:rsid w:val="0015074B"/>
    <w:rsid w:val="0029639D"/>
    <w:rsid w:val="00326F90"/>
    <w:rsid w:val="0071383D"/>
    <w:rsid w:val="008012D3"/>
    <w:rsid w:val="00AA1D8D"/>
    <w:rsid w:val="00B47730"/>
    <w:rsid w:val="00B80813"/>
    <w:rsid w:val="00B84FB0"/>
    <w:rsid w:val="00BA12BD"/>
    <w:rsid w:val="00CB0664"/>
    <w:rsid w:val="00EA07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76BFA9-7635-4EB4-AB56-09513F4E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91946D-AFA4-48D5-9B0A-D8DED276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 Ul Abidin</cp:lastModifiedBy>
  <cp:revision>2</cp:revision>
  <dcterms:created xsi:type="dcterms:W3CDTF">2024-09-08T11:10:00Z</dcterms:created>
  <dcterms:modified xsi:type="dcterms:W3CDTF">2024-09-08T11:10:00Z</dcterms:modified>
  <cp:category/>
</cp:coreProperties>
</file>